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154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_p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54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H.D.N.Sameera | 077 123 4567|sameerasl@gmail.com</w:t>
      </w:r>
    </w:p>
    <w:p>
      <w:pPr>
        <w:pStyle w:val="Heading1"/>
      </w:pPr>
      <w:r>
        <w:t>About me</w:t>
      </w:r>
    </w:p>
    <w:p>
      <w:r>
        <w:t>I have been coding since 2007 and I love coding.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Management Systems Limited </w:t>
      </w:r>
      <w:r>
        <w:rPr>
          <w:i/>
        </w:rPr>
        <w:t>2007-2011</w:t>
        <w:br/>
      </w:r>
      <w:r>
        <w:t>Software Engineer - AS400</w:t>
      </w:r>
    </w:p>
    <w:p>
      <w:r>
        <w:rPr>
          <w:b/>
        </w:rPr>
        <w:t xml:space="preserve">Hayleys PLC </w:t>
      </w:r>
      <w:r>
        <w:rPr>
          <w:i/>
        </w:rPr>
        <w:t>2011-2015</w:t>
        <w:br/>
      </w:r>
      <w:r>
        <w:t>Software Consultant - AS400</w:t>
      </w:r>
    </w:p>
    <w:p>
      <w:r>
        <w:rPr>
          <w:b/>
        </w:rPr>
        <w:t xml:space="preserve">Hayleys Advantis Limited </w:t>
      </w:r>
      <w:r>
        <w:rPr>
          <w:i/>
        </w:rPr>
        <w:t>2015-2018</w:t>
        <w:br/>
      </w:r>
      <w:r>
        <w:t>SAP ABAP/PI Developer</w:t>
      </w:r>
    </w:p>
    <w:p>
      <w:r>
        <w:rPr>
          <w:b/>
        </w:rPr>
        <w:t xml:space="preserve">Associated Motorways Limited </w:t>
      </w:r>
      <w:r>
        <w:rPr>
          <w:i/>
        </w:rPr>
        <w:t>2018-2019</w:t>
        <w:br/>
      </w:r>
      <w:r>
        <w:t>SAP ABAP Process Specialist</w:t>
      </w:r>
    </w:p>
    <w:p>
      <w:pPr>
        <w:pStyle w:val="Heading1"/>
      </w:pPr>
      <w:r>
        <w:t>Skills</w:t>
      </w:r>
    </w:p>
    <w:p>
      <w:pPr>
        <w:pStyle w:val="ListBullet"/>
      </w:pPr>
      <w:r>
        <w:t>AS400 RPG2, RPGILE</w:t>
      </w:r>
    </w:p>
    <w:p>
      <w:pPr>
        <w:pStyle w:val="ListBullet"/>
      </w:pPr>
      <w:r>
        <w:t>SAP ABAP/PI Developments</w:t>
      </w:r>
    </w:p>
    <w:p>
      <w:pPr>
        <w:pStyle w:val="ListBullet"/>
      </w:pPr>
      <w:r>
        <w:t>iOS Developments/Swift/SwiftUI</w:t>
      </w:r>
    </w:p>
    <w:p>
      <w:pPr>
        <w:pStyle w:val="ListBullet"/>
      </w:pPr>
      <w:r>
        <w:t>Python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the tutorials of Amigoscode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